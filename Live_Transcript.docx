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Live Voice Transcription</w:t>
      </w:r>
    </w:p>
    <w:p>
      <w:r>
        <w:t>[00:15:23] How are you?</w:t>
      </w:r>
    </w:p>
    <w:p>
      <w:r>
        <w:t>[00:15:27] How long are you feeling?</w:t>
      </w:r>
    </w:p>
    <w:p>
      <w:r>
        <w:t>[00:15:35] What? Damn...!</w:t>
      </w:r>
    </w:p>
    <w:p>
      <w:r>
        <w:t>[00:15:43] Good afternoon</w:t>
      </w:r>
    </w:p>
    <w:p>
      <w:r>
        <w:t>[00:15:51] A REPRING A</w:t>
      </w:r>
    </w:p>
    <w:p>
      <w:r>
        <w:t>[00:16:03] ... ...</w:t>
      </w:r>
    </w:p>
    <w:p>
      <w:r>
        <w:t>[00:16:14] Can I say something?</w:t>
      </w:r>
    </w:p>
    <w:p>
      <w:r>
        <w:t>[00:16:22] Are you sure about that?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